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Traditional Arts of Indian States</w:t>
      </w:r>
    </w:p>
    <w:p>
      <w:r>
        <w:t>This document lists 4–5 famous traditional arts and crafts from each of the 29 Indian states. It includes painting styles, embroidery, metalwork, pottery, weaving, and tribal crafts unique to each state.</w:t>
      </w:r>
    </w:p>
    <w:tbl>
      <w:tblPr>
        <w:tblStyle w:val="LightList-Accent1"/>
        <w:tblW w:type="auto" w:w="0"/>
        <w:tblLook w:firstColumn="1" w:firstRow="1" w:lastColumn="0" w:lastRow="0" w:noHBand="0" w:noVBand="1" w:val="04A0"/>
      </w:tblPr>
      <w:tblGrid>
        <w:gridCol w:w="4320"/>
        <w:gridCol w:w="4320"/>
      </w:tblGrid>
      <w:tr>
        <w:tc>
          <w:tcPr>
            <w:tcW w:type="dxa" w:w="4320"/>
          </w:tcPr>
          <w:p>
            <w:r>
              <w:t>State</w:t>
            </w:r>
          </w:p>
        </w:tc>
        <w:tc>
          <w:tcPr>
            <w:tcW w:type="dxa" w:w="4320"/>
          </w:tcPr>
          <w:p>
            <w:r>
              <w:t>Traditional Arts</w:t>
            </w:r>
          </w:p>
        </w:tc>
      </w:tr>
      <w:tr>
        <w:tc>
          <w:tcPr>
            <w:tcW w:type="dxa" w:w="4320"/>
          </w:tcPr>
          <w:p>
            <w:r>
              <w:t>Andhra Pradesh</w:t>
            </w:r>
          </w:p>
        </w:tc>
        <w:tc>
          <w:tcPr>
            <w:tcW w:type="dxa" w:w="4320"/>
          </w:tcPr>
          <w:p>
            <w:r>
              <w:t>Kalamkari Painting, Bidriware, Etikoppaka Wooden Toys, Leather Puppetry, Nirmal Paintings</w:t>
            </w:r>
          </w:p>
        </w:tc>
      </w:tr>
      <w:tr>
        <w:tc>
          <w:tcPr>
            <w:tcW w:type="dxa" w:w="4320"/>
          </w:tcPr>
          <w:p>
            <w:r>
              <w:t>Arunachal Pradesh</w:t>
            </w:r>
          </w:p>
        </w:tc>
        <w:tc>
          <w:tcPr>
            <w:tcW w:type="dxa" w:w="4320"/>
          </w:tcPr>
          <w:p>
            <w:r>
              <w:t>Thangka Paintings, Carpet Weaving, Bamboo and Cane Craft, Wood Carving, Tribal Masks</w:t>
            </w:r>
          </w:p>
        </w:tc>
      </w:tr>
      <w:tr>
        <w:tc>
          <w:tcPr>
            <w:tcW w:type="dxa" w:w="4320"/>
          </w:tcPr>
          <w:p>
            <w:r>
              <w:t>Assam</w:t>
            </w:r>
          </w:p>
        </w:tc>
        <w:tc>
          <w:tcPr>
            <w:tcW w:type="dxa" w:w="4320"/>
          </w:tcPr>
          <w:p>
            <w:r>
              <w:t>Muga &amp; Eri Silk Weaving, Jaapi, Gamusa Weaving, Bell Metal Craft, Bamboo Craft</w:t>
            </w:r>
          </w:p>
        </w:tc>
      </w:tr>
      <w:tr>
        <w:tc>
          <w:tcPr>
            <w:tcW w:type="dxa" w:w="4320"/>
          </w:tcPr>
          <w:p>
            <w:r>
              <w:t>Bihar</w:t>
            </w:r>
          </w:p>
        </w:tc>
        <w:tc>
          <w:tcPr>
            <w:tcW w:type="dxa" w:w="4320"/>
          </w:tcPr>
          <w:p>
            <w:r>
              <w:t>Madhubani Painting, Sikki Grass Craft, Sujani Embroidery, Tikuli Art, Lac Bangles</w:t>
            </w:r>
          </w:p>
        </w:tc>
      </w:tr>
      <w:tr>
        <w:tc>
          <w:tcPr>
            <w:tcW w:type="dxa" w:w="4320"/>
          </w:tcPr>
          <w:p>
            <w:r>
              <w:t>Chhattisgarh</w:t>
            </w:r>
          </w:p>
        </w:tc>
        <w:tc>
          <w:tcPr>
            <w:tcW w:type="dxa" w:w="4320"/>
          </w:tcPr>
          <w:p>
            <w:r>
              <w:t>Bastar Dhokra Metal Craft, Gond Painting, Wood Carving, Tumba Art, Terracotta</w:t>
            </w:r>
          </w:p>
        </w:tc>
      </w:tr>
      <w:tr>
        <w:tc>
          <w:tcPr>
            <w:tcW w:type="dxa" w:w="4320"/>
          </w:tcPr>
          <w:p>
            <w:r>
              <w:t>Goa</w:t>
            </w:r>
          </w:p>
        </w:tc>
        <w:tc>
          <w:tcPr>
            <w:tcW w:type="dxa" w:w="4320"/>
          </w:tcPr>
          <w:p>
            <w:r>
              <w:t>Azulejos Tiles, Kunbi Sarees, Coconut Shell Craft, Sea Shell Art, Terracotta Pottery</w:t>
            </w:r>
          </w:p>
        </w:tc>
      </w:tr>
      <w:tr>
        <w:tc>
          <w:tcPr>
            <w:tcW w:type="dxa" w:w="4320"/>
          </w:tcPr>
          <w:p>
            <w:r>
              <w:t>Gujarat</w:t>
            </w:r>
          </w:p>
        </w:tc>
        <w:tc>
          <w:tcPr>
            <w:tcW w:type="dxa" w:w="4320"/>
          </w:tcPr>
          <w:p>
            <w:r>
              <w:t>Bandhani Tie-Dye, Patola Sarees, Rogan Painting, Kutch Embroidery, Tangaliya Weaving</w:t>
            </w:r>
          </w:p>
        </w:tc>
      </w:tr>
      <w:tr>
        <w:tc>
          <w:tcPr>
            <w:tcW w:type="dxa" w:w="4320"/>
          </w:tcPr>
          <w:p>
            <w:r>
              <w:t>Haryana</w:t>
            </w:r>
          </w:p>
        </w:tc>
        <w:tc>
          <w:tcPr>
            <w:tcW w:type="dxa" w:w="4320"/>
          </w:tcPr>
          <w:p>
            <w:r>
              <w:t>Phulkari Embroidery, Durries, Clay Pottery, Bone Carving, Thewa Art</w:t>
            </w:r>
          </w:p>
        </w:tc>
      </w:tr>
      <w:tr>
        <w:tc>
          <w:tcPr>
            <w:tcW w:type="dxa" w:w="4320"/>
          </w:tcPr>
          <w:p>
            <w:r>
              <w:t>Himachal Pradesh</w:t>
            </w:r>
          </w:p>
        </w:tc>
        <w:tc>
          <w:tcPr>
            <w:tcW w:type="dxa" w:w="4320"/>
          </w:tcPr>
          <w:p>
            <w:r>
              <w:t>Chamba Rumal, Kangra Painting, Wood Inlay Work, Kullu Wool Weaving, Metal Crafts</w:t>
            </w:r>
          </w:p>
        </w:tc>
      </w:tr>
      <w:tr>
        <w:tc>
          <w:tcPr>
            <w:tcW w:type="dxa" w:w="4320"/>
          </w:tcPr>
          <w:p>
            <w:r>
              <w:t>Jharkhand</w:t>
            </w:r>
          </w:p>
        </w:tc>
        <w:tc>
          <w:tcPr>
            <w:tcW w:type="dxa" w:w="4320"/>
          </w:tcPr>
          <w:p>
            <w:r>
              <w:t>Sohrai &amp; Khovar Wall Art, Tribal Jewelry, Bamboo and Cane Crafts, Paitkar Painting, Stone Carving</w:t>
            </w:r>
          </w:p>
        </w:tc>
      </w:tr>
      <w:tr>
        <w:tc>
          <w:tcPr>
            <w:tcW w:type="dxa" w:w="4320"/>
          </w:tcPr>
          <w:p>
            <w:r>
              <w:t>Karnataka</w:t>
            </w:r>
          </w:p>
        </w:tc>
        <w:tc>
          <w:tcPr>
            <w:tcW w:type="dxa" w:w="4320"/>
          </w:tcPr>
          <w:p>
            <w:r>
              <w:t>Mysore Painting, Channapatna Toys, Kasuti Embroidery, Bidriware, Sandalwood Carving</w:t>
            </w:r>
          </w:p>
        </w:tc>
      </w:tr>
      <w:tr>
        <w:tc>
          <w:tcPr>
            <w:tcW w:type="dxa" w:w="4320"/>
          </w:tcPr>
          <w:p>
            <w:r>
              <w:t>Kerala</w:t>
            </w:r>
          </w:p>
        </w:tc>
        <w:tc>
          <w:tcPr>
            <w:tcW w:type="dxa" w:w="4320"/>
          </w:tcPr>
          <w:p>
            <w:r>
              <w:t>Mural Paintings, Aranmula Mirror, Kathakali Masks, Nettipattam, Coir Products</w:t>
            </w:r>
          </w:p>
        </w:tc>
      </w:tr>
      <w:tr>
        <w:tc>
          <w:tcPr>
            <w:tcW w:type="dxa" w:w="4320"/>
          </w:tcPr>
          <w:p>
            <w:r>
              <w:t>Madhya Pradesh</w:t>
            </w:r>
          </w:p>
        </w:tc>
        <w:tc>
          <w:tcPr>
            <w:tcW w:type="dxa" w:w="4320"/>
          </w:tcPr>
          <w:p>
            <w:r>
              <w:t>Gond Painting, Maheshwari &amp; Chanderi Weaving, Bagh Print, Dhokra Craft, Batik Art</w:t>
            </w:r>
          </w:p>
        </w:tc>
      </w:tr>
      <w:tr>
        <w:tc>
          <w:tcPr>
            <w:tcW w:type="dxa" w:w="4320"/>
          </w:tcPr>
          <w:p>
            <w:r>
              <w:t>Maharashtra</w:t>
            </w:r>
          </w:p>
        </w:tc>
        <w:tc>
          <w:tcPr>
            <w:tcW w:type="dxa" w:w="4320"/>
          </w:tcPr>
          <w:p>
            <w:r>
              <w:t>Warli Painting, Paithani Sarees, Kolhapuri Chappals, Sawantwadi Lacquerware, Bidri Art</w:t>
            </w:r>
          </w:p>
        </w:tc>
      </w:tr>
      <w:tr>
        <w:tc>
          <w:tcPr>
            <w:tcW w:type="dxa" w:w="4320"/>
          </w:tcPr>
          <w:p>
            <w:r>
              <w:t>Manipur</w:t>
            </w:r>
          </w:p>
        </w:tc>
        <w:tc>
          <w:tcPr>
            <w:tcW w:type="dxa" w:w="4320"/>
          </w:tcPr>
          <w:p>
            <w:r>
              <w:t>Wangkhei Phee Weaving, Manipuri Dolls, Bamboo Craft, Kauna Grass Products, Block Printing</w:t>
            </w:r>
          </w:p>
        </w:tc>
      </w:tr>
      <w:tr>
        <w:tc>
          <w:tcPr>
            <w:tcW w:type="dxa" w:w="4320"/>
          </w:tcPr>
          <w:p>
            <w:r>
              <w:t>Meghalaya</w:t>
            </w:r>
          </w:p>
        </w:tc>
        <w:tc>
          <w:tcPr>
            <w:tcW w:type="dxa" w:w="4320"/>
          </w:tcPr>
          <w:p>
            <w:r>
              <w:t>Bamboo Weaving, Cane Craft, Carpet Weaving, Tribal Jewelry, Ryndia Silk Weaving</w:t>
            </w:r>
          </w:p>
        </w:tc>
      </w:tr>
      <w:tr>
        <w:tc>
          <w:tcPr>
            <w:tcW w:type="dxa" w:w="4320"/>
          </w:tcPr>
          <w:p>
            <w:r>
              <w:t>Mizoram</w:t>
            </w:r>
          </w:p>
        </w:tc>
        <w:tc>
          <w:tcPr>
            <w:tcW w:type="dxa" w:w="4320"/>
          </w:tcPr>
          <w:p>
            <w:r>
              <w:t>Puans, Bamboo Handicrafts, Embroidery, Pottery, Cane Furniture</w:t>
            </w:r>
          </w:p>
        </w:tc>
      </w:tr>
      <w:tr>
        <w:tc>
          <w:tcPr>
            <w:tcW w:type="dxa" w:w="4320"/>
          </w:tcPr>
          <w:p>
            <w:r>
              <w:t>Nagaland</w:t>
            </w:r>
          </w:p>
        </w:tc>
        <w:tc>
          <w:tcPr>
            <w:tcW w:type="dxa" w:w="4320"/>
          </w:tcPr>
          <w:p>
            <w:r>
              <w:t>Naga Shawls, Wood Carving, Bead Jewelry, Bamboo Basketry, Horn and Bone Crafts</w:t>
            </w:r>
          </w:p>
        </w:tc>
      </w:tr>
      <w:tr>
        <w:tc>
          <w:tcPr>
            <w:tcW w:type="dxa" w:w="4320"/>
          </w:tcPr>
          <w:p>
            <w:r>
              <w:t>Odisha</w:t>
            </w:r>
          </w:p>
        </w:tc>
        <w:tc>
          <w:tcPr>
            <w:tcW w:type="dxa" w:w="4320"/>
          </w:tcPr>
          <w:p>
            <w:r>
              <w:t>Pattachitra Painting, Applique Work, Silver Filigree, Dhokra Metal Craft, Palm Leaf Etching</w:t>
            </w:r>
          </w:p>
        </w:tc>
      </w:tr>
      <w:tr>
        <w:tc>
          <w:tcPr>
            <w:tcW w:type="dxa" w:w="4320"/>
          </w:tcPr>
          <w:p>
            <w:r>
              <w:t>Punjab</w:t>
            </w:r>
          </w:p>
        </w:tc>
        <w:tc>
          <w:tcPr>
            <w:tcW w:type="dxa" w:w="4320"/>
          </w:tcPr>
          <w:p>
            <w:r>
              <w:t>Phulkari Embroidery, Punjabi Jutti, Clay Toys, Wood Inlay Work, Folk Paintings</w:t>
            </w:r>
          </w:p>
        </w:tc>
      </w:tr>
      <w:tr>
        <w:tc>
          <w:tcPr>
            <w:tcW w:type="dxa" w:w="4320"/>
          </w:tcPr>
          <w:p>
            <w:r>
              <w:t>Rajasthan</w:t>
            </w:r>
          </w:p>
        </w:tc>
        <w:tc>
          <w:tcPr>
            <w:tcW w:type="dxa" w:w="4320"/>
          </w:tcPr>
          <w:p>
            <w:r>
              <w:t>Miniature Painting, Blue Pottery, Meenakari Jewelry, Pichwai Painting, Block Printing</w:t>
            </w:r>
          </w:p>
        </w:tc>
      </w:tr>
      <w:tr>
        <w:tc>
          <w:tcPr>
            <w:tcW w:type="dxa" w:w="4320"/>
          </w:tcPr>
          <w:p>
            <w:r>
              <w:t>Sikkim</w:t>
            </w:r>
          </w:p>
        </w:tc>
        <w:tc>
          <w:tcPr>
            <w:tcW w:type="dxa" w:w="4320"/>
          </w:tcPr>
          <w:p>
            <w:r>
              <w:t>Thangka Painting, Handloom Weaving, Carpet Making, Wood Carving, Buddhist Mask Making</w:t>
            </w:r>
          </w:p>
        </w:tc>
      </w:tr>
      <w:tr>
        <w:tc>
          <w:tcPr>
            <w:tcW w:type="dxa" w:w="4320"/>
          </w:tcPr>
          <w:p>
            <w:r>
              <w:t>Tamil Nadu</w:t>
            </w:r>
          </w:p>
        </w:tc>
        <w:tc>
          <w:tcPr>
            <w:tcW w:type="dxa" w:w="4320"/>
          </w:tcPr>
          <w:p>
            <w:r>
              <w:t>Tanjore Painting, Kanchipuram Silk, Bronze Sculptures, Tanjore Dolls, Kalamkari</w:t>
            </w:r>
          </w:p>
        </w:tc>
      </w:tr>
      <w:tr>
        <w:tc>
          <w:tcPr>
            <w:tcW w:type="dxa" w:w="4320"/>
          </w:tcPr>
          <w:p>
            <w:r>
              <w:t>Telangana</w:t>
            </w:r>
          </w:p>
        </w:tc>
        <w:tc>
          <w:tcPr>
            <w:tcW w:type="dxa" w:w="4320"/>
          </w:tcPr>
          <w:p>
            <w:r>
              <w:t>Cheriyal Scroll Painting, Nirmal Art, Pochampally Ikat, Dokra Craft, Silver Filigree</w:t>
            </w:r>
          </w:p>
        </w:tc>
      </w:tr>
      <w:tr>
        <w:tc>
          <w:tcPr>
            <w:tcW w:type="dxa" w:w="4320"/>
          </w:tcPr>
          <w:p>
            <w:r>
              <w:t>Tripura</w:t>
            </w:r>
          </w:p>
        </w:tc>
        <w:tc>
          <w:tcPr>
            <w:tcW w:type="dxa" w:w="4320"/>
          </w:tcPr>
          <w:p>
            <w:r>
              <w:t>Bamboo and Cane Craft, Tribal Weaving, Kauna Grass Weaving, Wood Carving, Terracotta</w:t>
            </w:r>
          </w:p>
        </w:tc>
      </w:tr>
      <w:tr>
        <w:tc>
          <w:tcPr>
            <w:tcW w:type="dxa" w:w="4320"/>
          </w:tcPr>
          <w:p>
            <w:r>
              <w:t>Uttar Pradesh</w:t>
            </w:r>
          </w:p>
        </w:tc>
        <w:tc>
          <w:tcPr>
            <w:tcW w:type="dxa" w:w="4320"/>
          </w:tcPr>
          <w:p>
            <w:r>
              <w:t>Chikankari Embroidery, Banarasi Silk, Marble Inlay Work, Glass Bangles, Zardozi</w:t>
            </w:r>
          </w:p>
        </w:tc>
      </w:tr>
      <w:tr>
        <w:tc>
          <w:tcPr>
            <w:tcW w:type="dxa" w:w="4320"/>
          </w:tcPr>
          <w:p>
            <w:r>
              <w:t>Uttarakhand</w:t>
            </w:r>
          </w:p>
        </w:tc>
        <w:tc>
          <w:tcPr>
            <w:tcW w:type="dxa" w:w="4320"/>
          </w:tcPr>
          <w:p>
            <w:r>
              <w:t>Aipan Art, Ringaal Bamboo Craft, Woolen Weaving, Wood Carving, Copper Work</w:t>
            </w:r>
          </w:p>
        </w:tc>
      </w:tr>
      <w:tr>
        <w:tc>
          <w:tcPr>
            <w:tcW w:type="dxa" w:w="4320"/>
          </w:tcPr>
          <w:p>
            <w:r>
              <w:t>West Bengal</w:t>
            </w:r>
          </w:p>
        </w:tc>
        <w:tc>
          <w:tcPr>
            <w:tcW w:type="dxa" w:w="4320"/>
          </w:tcPr>
          <w:p>
            <w:r>
              <w:t>Bengal Pattachitra, Kantha Stitch, Shola Craft, Terracotta, Dokra Art</w:t>
            </w:r>
          </w:p>
        </w:tc>
      </w:tr>
      <w:tr>
        <w:tc>
          <w:tcPr>
            <w:tcW w:type="dxa" w:w="4320"/>
          </w:tcPr>
          <w:p>
            <w:r>
              <w:t>Delhi</w:t>
            </w:r>
          </w:p>
        </w:tc>
        <w:tc>
          <w:tcPr>
            <w:tcW w:type="dxa" w:w="4320"/>
          </w:tcPr>
          <w:p>
            <w:r>
              <w:t>Zardozi Embroidery, Meenakari Jewelry, Lac Crafts, Bone &amp; Horn Carving, Handmade Paper Art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